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7512"/>
      </w:tblGrid>
      <w:tr w:rsidR="00547FB6" w:rsidRPr="008645F6" w14:paraId="028E1C5E" w14:textId="77777777" w:rsidTr="000A1C52">
        <w:tc>
          <w:tcPr>
            <w:tcW w:w="1345" w:type="dxa"/>
            <w:vMerge w:val="restart"/>
          </w:tcPr>
          <w:p w14:paraId="58F54B38" w14:textId="77777777" w:rsidR="00547FB6" w:rsidRPr="008645F6" w:rsidRDefault="00547FB6" w:rsidP="000A1C52">
            <w:pPr>
              <w:rPr>
                <w:rFonts w:ascii="Aptos" w:hAnsi="Aptos"/>
                <w:sz w:val="2"/>
                <w:szCs w:val="2"/>
              </w:rPr>
            </w:pPr>
            <w:r w:rsidRPr="008645F6">
              <w:rPr>
                <w:rFonts w:ascii="Aptos" w:hAnsi="Aptos"/>
                <w:noProof/>
                <w:sz w:val="2"/>
                <w:szCs w:val="2"/>
              </w:rPr>
              <w:drawing>
                <wp:anchor distT="0" distB="0" distL="114300" distR="114300" simplePos="0" relativeHeight="251658240" behindDoc="1" locked="0" layoutInCell="1" allowOverlap="1" wp14:anchorId="68074783" wp14:editId="7A4F5CE7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38100</wp:posOffset>
                  </wp:positionV>
                  <wp:extent cx="704850" cy="701675"/>
                  <wp:effectExtent l="0" t="0" r="0" b="3175"/>
                  <wp:wrapTight wrapText="bothSides">
                    <wp:wrapPolygon edited="0">
                      <wp:start x="0" y="0"/>
                      <wp:lineTo x="0" y="21111"/>
                      <wp:lineTo x="21016" y="21111"/>
                      <wp:lineTo x="21016" y="0"/>
                      <wp:lineTo x="0" y="0"/>
                    </wp:wrapPolygon>
                  </wp:wrapTight>
                  <wp:docPr id="2091617897" name="Picture 1" descr="Lebanese 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Lebanese 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05" w:type="dxa"/>
          </w:tcPr>
          <w:p w14:paraId="55539529" w14:textId="77777777" w:rsidR="00547FB6" w:rsidRPr="008645F6" w:rsidRDefault="00547FB6" w:rsidP="000A1C52">
            <w:pPr>
              <w:rPr>
                <w:rFonts w:ascii="Aptos" w:hAnsi="Aptos"/>
                <w:lang w:val="fr-FR"/>
              </w:rPr>
            </w:pPr>
          </w:p>
        </w:tc>
      </w:tr>
      <w:tr w:rsidR="00547FB6" w:rsidRPr="008645F6" w14:paraId="6C7C9FB1" w14:textId="77777777" w:rsidTr="000A1C52">
        <w:tc>
          <w:tcPr>
            <w:tcW w:w="1345" w:type="dxa"/>
            <w:vMerge/>
          </w:tcPr>
          <w:p w14:paraId="20E2E6CA" w14:textId="77777777" w:rsidR="00547FB6" w:rsidRPr="008645F6" w:rsidRDefault="00547FB6" w:rsidP="000A1C52">
            <w:pPr>
              <w:rPr>
                <w:rFonts w:ascii="Aptos" w:hAnsi="Aptos"/>
              </w:rPr>
            </w:pPr>
          </w:p>
        </w:tc>
        <w:tc>
          <w:tcPr>
            <w:tcW w:w="8005" w:type="dxa"/>
          </w:tcPr>
          <w:p w14:paraId="3BBCA668" w14:textId="77777777" w:rsidR="00547FB6" w:rsidRPr="008645F6" w:rsidRDefault="00547FB6" w:rsidP="000A1C52">
            <w:pPr>
              <w:rPr>
                <w:rFonts w:ascii="Aptos" w:hAnsi="Aptos"/>
                <w:lang w:val="fr-FR"/>
              </w:rPr>
            </w:pPr>
          </w:p>
          <w:p w14:paraId="4F48B826" w14:textId="77777777" w:rsidR="00547FB6" w:rsidRPr="008645F6" w:rsidRDefault="00547FB6" w:rsidP="000A1C52">
            <w:pPr>
              <w:rPr>
                <w:rFonts w:ascii="Aptos" w:hAnsi="Aptos"/>
                <w:lang w:val="fr-FR"/>
              </w:rPr>
            </w:pPr>
            <w:r w:rsidRPr="008645F6">
              <w:rPr>
                <w:rFonts w:ascii="Aptos" w:hAnsi="Aptos"/>
                <w:lang w:val="fr-FR"/>
              </w:rPr>
              <w:t>Lebanese University</w:t>
            </w:r>
          </w:p>
          <w:p w14:paraId="33CD77E0" w14:textId="77777777" w:rsidR="00547FB6" w:rsidRPr="008645F6" w:rsidRDefault="00547FB6" w:rsidP="000A1C52">
            <w:pPr>
              <w:rPr>
                <w:rFonts w:ascii="Aptos" w:hAnsi="Aptos"/>
                <w:lang w:val="fr-FR"/>
              </w:rPr>
            </w:pPr>
            <w:r w:rsidRPr="008645F6">
              <w:rPr>
                <w:rFonts w:ascii="Aptos" w:hAnsi="Aptos"/>
                <w:lang w:val="fr-FR"/>
              </w:rPr>
              <w:t>Faculty of Sciences – Hadath</w:t>
            </w:r>
          </w:p>
        </w:tc>
      </w:tr>
    </w:tbl>
    <w:p w14:paraId="040748E8" w14:textId="77777777" w:rsidR="00547FB6" w:rsidRPr="008645F6" w:rsidRDefault="00547FB6" w:rsidP="00547FB6">
      <w:pPr>
        <w:spacing w:line="480" w:lineRule="auto"/>
        <w:rPr>
          <w:rFonts w:ascii="Aptos" w:hAnsi="Aptos"/>
        </w:rPr>
      </w:pPr>
    </w:p>
    <w:p w14:paraId="1B898502" w14:textId="77777777" w:rsidR="00547FB6" w:rsidRPr="008645F6" w:rsidRDefault="00547FB6" w:rsidP="00547FB6">
      <w:pPr>
        <w:spacing w:line="480" w:lineRule="auto"/>
        <w:jc w:val="center"/>
        <w:rPr>
          <w:rStyle w:val="Emphasis"/>
          <w:rFonts w:ascii="Aptos" w:hAnsi="Aptos"/>
        </w:rPr>
      </w:pPr>
    </w:p>
    <w:p w14:paraId="4AE010E7" w14:textId="7E23ED41" w:rsidR="00547FB6" w:rsidRPr="008645F6" w:rsidRDefault="00547FB6" w:rsidP="00547FB6">
      <w:pPr>
        <w:spacing w:line="480" w:lineRule="auto"/>
        <w:jc w:val="center"/>
        <w:rPr>
          <w:rStyle w:val="Emphasis"/>
          <w:rFonts w:ascii="Aptos" w:hAnsi="Aptos"/>
          <w:i w:val="0"/>
          <w:iCs w:val="0"/>
        </w:rPr>
      </w:pPr>
      <w:r w:rsidRPr="008645F6">
        <w:rPr>
          <w:rStyle w:val="Emphasis"/>
          <w:rFonts w:ascii="Aptos" w:hAnsi="Aptos"/>
        </w:rPr>
        <w:t>Submitted in partial fulfillment of the requirements for the graduate course GISD51</w:t>
      </w:r>
      <w:r w:rsidRPr="008645F6">
        <w:rPr>
          <w:rStyle w:val="Emphasis"/>
          <w:rFonts w:ascii="Aptos" w:hAnsi="Aptos"/>
        </w:rPr>
        <w:t>4</w:t>
      </w:r>
      <w:r w:rsidRPr="008645F6">
        <w:rPr>
          <w:rStyle w:val="Emphasis"/>
          <w:rFonts w:ascii="Aptos" w:hAnsi="Aptos"/>
        </w:rPr>
        <w:t xml:space="preserve"> </w:t>
      </w:r>
      <w:r w:rsidRPr="008645F6">
        <w:rPr>
          <w:rStyle w:val="Emphasis"/>
          <w:rFonts w:ascii="Aptos" w:hAnsi="Aptos"/>
        </w:rPr>
        <w:t>–</w:t>
      </w:r>
      <w:r w:rsidRPr="008645F6">
        <w:rPr>
          <w:rStyle w:val="Emphasis"/>
          <w:rFonts w:ascii="Aptos" w:hAnsi="Aptos"/>
        </w:rPr>
        <w:t xml:space="preserve"> </w:t>
      </w:r>
      <w:r w:rsidRPr="008645F6">
        <w:rPr>
          <w:rStyle w:val="Emphasis"/>
          <w:rFonts w:ascii="Aptos" w:hAnsi="Aptos"/>
        </w:rPr>
        <w:t>Artificial Intelligence for Earth Observations</w:t>
      </w:r>
      <w:r w:rsidRPr="008645F6">
        <w:rPr>
          <w:rStyle w:val="Emphasis"/>
          <w:rFonts w:ascii="Aptos" w:hAnsi="Aptos"/>
        </w:rPr>
        <w:t xml:space="preserve"> at the Lebanese University.</w:t>
      </w:r>
    </w:p>
    <w:p w14:paraId="10F55B64" w14:textId="004E55CB" w:rsidR="00547FB6" w:rsidRDefault="00547FB6" w:rsidP="00547FB6">
      <w:pPr>
        <w:spacing w:line="480" w:lineRule="auto"/>
        <w:jc w:val="center"/>
        <w:rPr>
          <w:rFonts w:ascii="Aptos" w:hAnsi="Aptos"/>
        </w:rPr>
      </w:pPr>
      <w:r w:rsidRPr="008645F6">
        <w:rPr>
          <w:rFonts w:ascii="Aptos" w:hAnsi="Aptos"/>
        </w:rPr>
        <w:t xml:space="preserve">Submitted to Dr </w:t>
      </w:r>
      <w:r w:rsidRPr="008645F6">
        <w:rPr>
          <w:rFonts w:ascii="Aptos" w:hAnsi="Aptos"/>
        </w:rPr>
        <w:t>Ali GHANDOUR</w:t>
      </w:r>
    </w:p>
    <w:p w14:paraId="5430CD02" w14:textId="77777777" w:rsidR="00442B71" w:rsidRDefault="00442B71" w:rsidP="00547FB6">
      <w:pPr>
        <w:spacing w:line="480" w:lineRule="auto"/>
        <w:jc w:val="center"/>
        <w:rPr>
          <w:rFonts w:ascii="Aptos" w:hAnsi="Aptos"/>
        </w:rPr>
      </w:pPr>
    </w:p>
    <w:p w14:paraId="601BE309" w14:textId="3531BDAD" w:rsidR="004E21DC" w:rsidRPr="008645F6" w:rsidRDefault="004E21DC" w:rsidP="00547FB6">
      <w:pPr>
        <w:spacing w:line="480" w:lineRule="auto"/>
        <w:jc w:val="center"/>
        <w:rPr>
          <w:rFonts w:ascii="Aptos" w:hAnsi="Aptos"/>
        </w:rPr>
      </w:pPr>
      <w:r>
        <w:rPr>
          <w:rFonts w:ascii="Aptos" w:hAnsi="Aptos"/>
        </w:rPr>
        <w:t>Group III</w:t>
      </w:r>
    </w:p>
    <w:p w14:paraId="5B53D6A2" w14:textId="02916287" w:rsidR="00547FB6" w:rsidRPr="008645F6" w:rsidRDefault="00547FB6" w:rsidP="00547FB6">
      <w:pPr>
        <w:spacing w:line="480" w:lineRule="auto"/>
        <w:jc w:val="center"/>
        <w:rPr>
          <w:rFonts w:ascii="Aptos" w:hAnsi="Aptos"/>
        </w:rPr>
      </w:pPr>
      <w:r w:rsidRPr="008645F6">
        <w:rPr>
          <w:rFonts w:ascii="Aptos" w:hAnsi="Aptos"/>
        </w:rPr>
        <w:t xml:space="preserve">Ghinwa Bdeir </w:t>
      </w:r>
    </w:p>
    <w:p w14:paraId="2FBFCD44" w14:textId="77777777" w:rsidR="00547FB6" w:rsidRPr="008645F6" w:rsidRDefault="00547FB6" w:rsidP="00547FB6">
      <w:pPr>
        <w:spacing w:line="480" w:lineRule="auto"/>
        <w:jc w:val="center"/>
        <w:rPr>
          <w:rFonts w:ascii="Aptos" w:hAnsi="Aptos"/>
        </w:rPr>
      </w:pPr>
      <w:r w:rsidRPr="008645F6">
        <w:rPr>
          <w:rFonts w:ascii="Aptos" w:hAnsi="Aptos"/>
        </w:rPr>
        <w:t>Hawraa Sweidan – 8989</w:t>
      </w:r>
    </w:p>
    <w:p w14:paraId="536F0B05" w14:textId="3EEF0285" w:rsidR="00547FB6" w:rsidRDefault="00547FB6" w:rsidP="00547FB6">
      <w:pPr>
        <w:spacing w:line="480" w:lineRule="auto"/>
        <w:jc w:val="center"/>
        <w:rPr>
          <w:rFonts w:ascii="Aptos" w:hAnsi="Aptos"/>
        </w:rPr>
      </w:pPr>
      <w:r w:rsidRPr="008645F6">
        <w:rPr>
          <w:rFonts w:ascii="Aptos" w:hAnsi="Aptos"/>
        </w:rPr>
        <w:t>Mohammad Ali Chouaib</w:t>
      </w:r>
    </w:p>
    <w:p w14:paraId="54A81F04" w14:textId="77777777" w:rsidR="00561B1E" w:rsidRPr="008645F6" w:rsidRDefault="00561B1E" w:rsidP="00547FB6">
      <w:pPr>
        <w:spacing w:line="480" w:lineRule="auto"/>
        <w:jc w:val="center"/>
        <w:rPr>
          <w:rFonts w:ascii="Aptos" w:hAnsi="Aptos"/>
        </w:rPr>
      </w:pPr>
    </w:p>
    <w:p w14:paraId="6C327D8C" w14:textId="77777777" w:rsidR="00547FB6" w:rsidRPr="008645F6" w:rsidRDefault="00547FB6" w:rsidP="00547FB6">
      <w:pPr>
        <w:spacing w:line="480" w:lineRule="auto"/>
        <w:jc w:val="center"/>
        <w:rPr>
          <w:rFonts w:ascii="Aptos" w:hAnsi="Aptos"/>
        </w:rPr>
      </w:pPr>
      <w:r w:rsidRPr="008645F6">
        <w:rPr>
          <w:rFonts w:ascii="Aptos" w:hAnsi="Aptos"/>
        </w:rPr>
        <w:t>June 6, 2025</w:t>
      </w:r>
    </w:p>
    <w:p w14:paraId="1AA80FAA" w14:textId="62B38BB8" w:rsidR="00547FB6" w:rsidRPr="008645F6" w:rsidRDefault="00547FB6" w:rsidP="008645F6">
      <w:pPr>
        <w:rPr>
          <w:rFonts w:ascii="Aptos" w:eastAsiaTheme="majorEastAsia" w:hAnsi="Aptos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645F6">
        <w:rPr>
          <w:rFonts w:ascii="Aptos" w:hAnsi="Aptos"/>
        </w:rPr>
        <w:br w:type="page"/>
      </w:r>
    </w:p>
    <w:p w14:paraId="2A3FD030" w14:textId="65A8AC2A" w:rsidR="00E618AA" w:rsidRPr="00854813" w:rsidRDefault="00000000" w:rsidP="00854813">
      <w:pPr>
        <w:pStyle w:val="Heading1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lastRenderedPageBreak/>
        <w:t>Multi-View Geo-Localization using Sample4Geo on the University-1652 Dataset</w:t>
      </w:r>
    </w:p>
    <w:p w14:paraId="5D51B693" w14:textId="77777777" w:rsidR="00D448C9" w:rsidRPr="00854813" w:rsidRDefault="008645F6" w:rsidP="00854813">
      <w:pPr>
        <w:spacing w:line="360" w:lineRule="auto"/>
        <w:rPr>
          <w:rFonts w:ascii="Aptos" w:hAnsi="Aptos"/>
          <w:sz w:val="24"/>
          <w:szCs w:val="24"/>
        </w:rPr>
      </w:pPr>
      <w:r w:rsidRPr="0036269E">
        <w:rPr>
          <w:rStyle w:val="Emphasis"/>
          <w:rFonts w:ascii="Aptos" w:hAnsi="Aptos"/>
          <w:i w:val="0"/>
          <w:iCs w:val="0"/>
          <w:sz w:val="24"/>
          <w:szCs w:val="24"/>
        </w:rPr>
        <w:t>Progress</w:t>
      </w:r>
      <w:r w:rsidRPr="00854813">
        <w:rPr>
          <w:rFonts w:ascii="Aptos" w:hAnsi="Aptos"/>
          <w:sz w:val="24"/>
          <w:szCs w:val="24"/>
        </w:rPr>
        <w:t xml:space="preserve"> Report</w:t>
      </w:r>
    </w:p>
    <w:p w14:paraId="22D612E0" w14:textId="77777777" w:rsidR="00D448C9" w:rsidRPr="00854813" w:rsidRDefault="00D448C9" w:rsidP="00854813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Project Overview</w:t>
      </w:r>
    </w:p>
    <w:p w14:paraId="099EDD51" w14:textId="77777777" w:rsidR="00D448C9" w:rsidRPr="00854813" w:rsidRDefault="00D448C9" w:rsidP="00854813">
      <w:p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This project addresses the problem of multi-view geo-localization, which is the task of predicting the location of a drone-view or street-view image by matching it with a geo-tagged satellite image. The challenge involves designing a robust image retrieval model that performs well even under domain shifts (e.g., weather variations).</w:t>
      </w:r>
      <w:r w:rsidRPr="00854813">
        <w:rPr>
          <w:rFonts w:ascii="Aptos" w:hAnsi="Aptos"/>
          <w:sz w:val="24"/>
          <w:szCs w:val="24"/>
        </w:rPr>
        <w:br/>
      </w:r>
      <w:r w:rsidRPr="00854813">
        <w:rPr>
          <w:rFonts w:ascii="Aptos" w:hAnsi="Aptos"/>
          <w:sz w:val="24"/>
          <w:szCs w:val="24"/>
        </w:rPr>
        <w:br/>
        <w:t>To align with the course project requirements, we chose to work on the University-1652 challenge (hosted on Codalab) using an existing open-source solution: Sample4Geo.</w:t>
      </w:r>
    </w:p>
    <w:p w14:paraId="5D19857B" w14:textId="77777777" w:rsidR="00D448C9" w:rsidRPr="00854813" w:rsidRDefault="00D448C9" w:rsidP="00854813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Team Roles and Contributions</w:t>
      </w:r>
    </w:p>
    <w:p w14:paraId="7B40922A" w14:textId="77777777" w:rsidR="00D448C9" w:rsidRPr="00854813" w:rsidRDefault="00D448C9" w:rsidP="00854813">
      <w:p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The work was divided evenly among team members:</w:t>
      </w:r>
    </w:p>
    <w:p w14:paraId="4F77DD12" w14:textId="77777777" w:rsidR="00D448C9" w:rsidRPr="00854813" w:rsidRDefault="00D448C9" w:rsidP="00854813">
      <w:pPr>
        <w:pStyle w:val="ListParagraph"/>
        <w:numPr>
          <w:ilvl w:val="0"/>
          <w:numId w:val="13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Repository Review: Each member reviewed at least two public GitHub codebases from the challenge suggestions and contributed to the comparative analysis.</w:t>
      </w:r>
    </w:p>
    <w:p w14:paraId="6D1D0F80" w14:textId="77777777" w:rsidR="00D448C9" w:rsidRPr="00854813" w:rsidRDefault="00D448C9" w:rsidP="00854813">
      <w:pPr>
        <w:pStyle w:val="ListParagraph"/>
        <w:numPr>
          <w:ilvl w:val="0"/>
          <w:numId w:val="13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Codebase Selection: After evaluation, we collectively chose Sample4Geo for its simplicity, interpretability, and clean implementation structure.</w:t>
      </w:r>
    </w:p>
    <w:p w14:paraId="699C2ED7" w14:textId="77777777" w:rsidR="00D448C9" w:rsidRPr="00854813" w:rsidRDefault="00D448C9" w:rsidP="00854813">
      <w:pPr>
        <w:pStyle w:val="ListParagraph"/>
        <w:numPr>
          <w:ilvl w:val="0"/>
          <w:numId w:val="13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Cloning and Setup: We cloned and prepared the repository for local execution.</w:t>
      </w:r>
    </w:p>
    <w:p w14:paraId="3722A1D7" w14:textId="0F5FCF30" w:rsidR="00D448C9" w:rsidRPr="00854813" w:rsidRDefault="00D448C9" w:rsidP="00854813">
      <w:pPr>
        <w:pStyle w:val="ListParagraph"/>
        <w:numPr>
          <w:ilvl w:val="0"/>
          <w:numId w:val="13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Debugging and Code Analysis: Multiple iterations were done to investigate errors in data loading and model training.</w:t>
      </w:r>
    </w:p>
    <w:p w14:paraId="79B5EA14" w14:textId="780A8E57" w:rsidR="00D448C9" w:rsidRPr="00854813" w:rsidRDefault="00D448C9" w:rsidP="00854813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Dataset Used</w:t>
      </w:r>
    </w:p>
    <w:p w14:paraId="74E469A6" w14:textId="27DB1090" w:rsidR="00D448C9" w:rsidRPr="00854813" w:rsidRDefault="00D448C9" w:rsidP="00854813">
      <w:p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 xml:space="preserve">We used the University-1652 dataset, properly restructured into the expected format with per-class folders and subfolders (e.g., train/0000/satellite/, </w:t>
      </w:r>
      <w:r w:rsidRPr="00854813">
        <w:rPr>
          <w:rFonts w:ascii="Aptos" w:hAnsi="Aptos"/>
          <w:sz w:val="24"/>
          <w:szCs w:val="24"/>
        </w:rPr>
        <w:lastRenderedPageBreak/>
        <w:t>train/0000/drone/). The query and gallery test sets were also separated and placed under query_drone/ and gallery_drone/ respectively.</w:t>
      </w:r>
    </w:p>
    <w:p w14:paraId="56C55D97" w14:textId="51D8D78D" w:rsidR="00D448C9" w:rsidRPr="00854813" w:rsidRDefault="00D448C9" w:rsidP="00854813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Codebase Chosen: Sample4Geo</w:t>
      </w:r>
    </w:p>
    <w:p w14:paraId="7B36307E" w14:textId="77777777" w:rsidR="00D448C9" w:rsidRPr="00854813" w:rsidRDefault="00D448C9" w:rsidP="00854813">
      <w:p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Sample4Geo was selected because:</w:t>
      </w:r>
    </w:p>
    <w:p w14:paraId="3C17A680" w14:textId="77777777" w:rsidR="00D448C9" w:rsidRPr="00854813" w:rsidRDefault="00D448C9" w:rsidP="0085481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It has modular design and clean integration of image encoders.</w:t>
      </w:r>
    </w:p>
    <w:p w14:paraId="654C39E5" w14:textId="77777777" w:rsidR="00D448C9" w:rsidRPr="00854813" w:rsidRDefault="00D448C9" w:rsidP="0085481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It supports fine-tuning of advanced vision backbones like ConvNeXt.</w:t>
      </w:r>
    </w:p>
    <w:p w14:paraId="6CA45945" w14:textId="351798C3" w:rsidR="00D448C9" w:rsidRPr="00854813" w:rsidRDefault="00D448C9" w:rsidP="0085481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It offers flexibility for extensions (e.g., adding attention modules or multi-scale features).</w:t>
      </w:r>
    </w:p>
    <w:p w14:paraId="7801B016" w14:textId="2BE5B2E9" w:rsidR="00D448C9" w:rsidRDefault="00D448C9" w:rsidP="00434333">
      <w:pPr>
        <w:pStyle w:val="Heading2"/>
        <w:tabs>
          <w:tab w:val="center" w:pos="4320"/>
        </w:tabs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Current Modifications and Setup</w:t>
      </w:r>
      <w:r w:rsidR="00434333">
        <w:rPr>
          <w:rFonts w:ascii="Aptos" w:hAnsi="Aptos"/>
          <w:sz w:val="24"/>
          <w:szCs w:val="24"/>
        </w:rPr>
        <w:tab/>
      </w:r>
    </w:p>
    <w:p w14:paraId="49C95B30" w14:textId="2D65BF6A" w:rsidR="00434333" w:rsidRPr="00434333" w:rsidRDefault="00434333" w:rsidP="00434333">
      <w:p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Code Integration:</w:t>
      </w:r>
    </w:p>
    <w:p w14:paraId="4CBC1A0D" w14:textId="77777777" w:rsidR="00434333" w:rsidRPr="00434333" w:rsidRDefault="00434333" w:rsidP="0043433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Integrate the Sample4Geo code (including training scripts and helper modules) into our own GitHub repository.</w:t>
      </w:r>
    </w:p>
    <w:p w14:paraId="674047DA" w14:textId="4DBE781F" w:rsidR="00434333" w:rsidRPr="00434333" w:rsidRDefault="00434333" w:rsidP="00434333">
      <w:p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Dataset Preparation:</w:t>
      </w:r>
    </w:p>
    <w:p w14:paraId="722C5138" w14:textId="77777777" w:rsidR="00434333" w:rsidRDefault="00434333" w:rsidP="0043433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Organize the University-1652 dataset into the desired folder structure or update the configuration paths to correctly load:</w:t>
      </w:r>
    </w:p>
    <w:p w14:paraId="3D597930" w14:textId="77777777" w:rsidR="00434333" w:rsidRDefault="00434333" w:rsidP="00434333">
      <w:pPr>
        <w:pStyle w:val="ListParagraph"/>
        <w:numPr>
          <w:ilvl w:val="1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Training images (satellite, drone, street, Google images)</w:t>
      </w:r>
    </w:p>
    <w:p w14:paraId="74F5CD8E" w14:textId="07720C96" w:rsidR="00434333" w:rsidRPr="00434333" w:rsidRDefault="00434333" w:rsidP="00434333">
      <w:pPr>
        <w:pStyle w:val="ListParagraph"/>
        <w:numPr>
          <w:ilvl w:val="1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Testing images (query and gallery splits for drone, street, and satellite views)</w:t>
      </w:r>
    </w:p>
    <w:p w14:paraId="14DBA405" w14:textId="68228D31" w:rsidR="00434333" w:rsidRPr="00434333" w:rsidRDefault="00434333" w:rsidP="00434333">
      <w:p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Initial Model Training:</w:t>
      </w:r>
    </w:p>
    <w:p w14:paraId="493008CA" w14:textId="77777777" w:rsidR="00434333" w:rsidRPr="00434333" w:rsidRDefault="00434333" w:rsidP="0043433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Fine-tune the pretrained ConvNeXt model on the adapted dataset and verify the geo-localization performance.</w:t>
      </w:r>
    </w:p>
    <w:p w14:paraId="52CE1755" w14:textId="2562E7A1" w:rsidR="00434333" w:rsidRPr="00434333" w:rsidRDefault="00434333" w:rsidP="0043433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Documentation and Troubleshooting:</w:t>
      </w:r>
    </w:p>
    <w:p w14:paraId="6C8AFA42" w14:textId="4761EB93" w:rsidR="00434333" w:rsidRPr="00434333" w:rsidRDefault="00434333" w:rsidP="00434333">
      <w:pPr>
        <w:pStyle w:val="ListParagraph"/>
        <w:numPr>
          <w:ilvl w:val="0"/>
          <w:numId w:val="15"/>
        </w:numPr>
        <w:spacing w:line="360" w:lineRule="auto"/>
        <w:rPr>
          <w:rFonts w:ascii="Aptos" w:hAnsi="Aptos"/>
          <w:sz w:val="24"/>
          <w:szCs w:val="24"/>
        </w:rPr>
      </w:pPr>
      <w:r w:rsidRPr="00434333">
        <w:rPr>
          <w:rFonts w:ascii="Aptos" w:hAnsi="Aptos"/>
          <w:sz w:val="24"/>
          <w:szCs w:val="24"/>
        </w:rPr>
        <w:t>Document all modifications and tackle encountered issues (e.g., folder mismatch, authentication, and transformation warnings).</w:t>
      </w:r>
    </w:p>
    <w:p w14:paraId="6CFD3543" w14:textId="77777777" w:rsidR="002860FB" w:rsidRPr="00854813" w:rsidRDefault="00D448C9" w:rsidP="00854813">
      <w:p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So far, the following adjustments were made:</w:t>
      </w:r>
    </w:p>
    <w:p w14:paraId="56842BD2" w14:textId="57637F68" w:rsidR="002860FB" w:rsidRPr="00854813" w:rsidRDefault="00D448C9" w:rsidP="00854813">
      <w:pPr>
        <w:pStyle w:val="ListParagraph"/>
        <w:numPr>
          <w:ilvl w:val="0"/>
          <w:numId w:val="18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lastRenderedPageBreak/>
        <w:t>Dataset restructuring to match the expected folder layout.</w:t>
      </w:r>
    </w:p>
    <w:p w14:paraId="3C5376E4" w14:textId="566F5B16" w:rsidR="002860FB" w:rsidRPr="00854813" w:rsidRDefault="002860FB" w:rsidP="00854813">
      <w:pPr>
        <w:pStyle w:val="ListParagraph"/>
        <w:numPr>
          <w:ilvl w:val="0"/>
          <w:numId w:val="18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Minor fixes in university.py to resolve compatibility issues with the albumentations library (e.g., replacing deprecated transform arguments).</w:t>
      </w:r>
    </w:p>
    <w:p w14:paraId="1676FBE5" w14:textId="2033D65D" w:rsidR="002860FB" w:rsidRPr="00854813" w:rsidRDefault="002860FB" w:rsidP="00854813">
      <w:pPr>
        <w:pStyle w:val="ListParagraph"/>
        <w:numPr>
          <w:ilvl w:val="0"/>
          <w:numId w:val="18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Initial attempts to adapt training on a CPU environment (since GPU is not available locally).</w:t>
      </w:r>
    </w:p>
    <w:p w14:paraId="725B407C" w14:textId="4E2A39FF" w:rsidR="002860FB" w:rsidRPr="00854813" w:rsidRDefault="002860FB" w:rsidP="00854813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Training Status and Observed Issues</w:t>
      </w:r>
    </w:p>
    <w:p w14:paraId="18DCC83E" w14:textId="77777777" w:rsidR="002860FB" w:rsidRPr="00854813" w:rsidRDefault="002860FB" w:rsidP="00854813">
      <w:p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The model configuration selected was:</w:t>
      </w:r>
    </w:p>
    <w:p w14:paraId="51D6022C" w14:textId="77777777" w:rsidR="002860FB" w:rsidRPr="00854813" w:rsidRDefault="002860FB" w:rsidP="00854813">
      <w:pPr>
        <w:pStyle w:val="ListParagraph"/>
        <w:numPr>
          <w:ilvl w:val="0"/>
          <w:numId w:val="20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Model: convnext_base.fb_in22k_ft_in1k_384</w:t>
      </w:r>
    </w:p>
    <w:p w14:paraId="7D21914C" w14:textId="77777777" w:rsidR="00014C95" w:rsidRDefault="002860FB" w:rsidP="00A550A2">
      <w:pPr>
        <w:pStyle w:val="ListParagraph"/>
        <w:numPr>
          <w:ilvl w:val="0"/>
          <w:numId w:val="20"/>
        </w:numPr>
        <w:spacing w:line="360" w:lineRule="auto"/>
        <w:rPr>
          <w:rFonts w:ascii="Aptos" w:hAnsi="Aptos"/>
          <w:sz w:val="24"/>
          <w:szCs w:val="24"/>
        </w:rPr>
      </w:pPr>
      <w:r w:rsidRPr="00014C95">
        <w:rPr>
          <w:rFonts w:ascii="Aptos" w:hAnsi="Aptos"/>
          <w:sz w:val="24"/>
          <w:szCs w:val="24"/>
        </w:rPr>
        <w:t>Input Size: (384, 384)</w:t>
      </w:r>
    </w:p>
    <w:p w14:paraId="19D92737" w14:textId="171C2EA7" w:rsidR="006C1AD0" w:rsidRPr="006C1AD0" w:rsidRDefault="006C1AD0" w:rsidP="006C1AD0">
      <w:pPr>
        <w:spacing w:line="360" w:lineRule="auto"/>
        <w:rPr>
          <w:rFonts w:ascii="Aptos" w:hAnsi="Aptos"/>
          <w:sz w:val="24"/>
          <w:szCs w:val="24"/>
        </w:rPr>
      </w:pPr>
      <w:r w:rsidRPr="006C1AD0">
        <w:rPr>
          <w:rFonts w:ascii="Aptos" w:hAnsi="Aptos"/>
          <w:sz w:val="24"/>
          <w:szCs w:val="24"/>
        </w:rPr>
        <w:t>Tools and Libraries:</w:t>
      </w:r>
    </w:p>
    <w:p w14:paraId="7E39C5D4" w14:textId="29FB91E5" w:rsidR="006C1AD0" w:rsidRPr="006C1AD0" w:rsidRDefault="006C1AD0" w:rsidP="0058571D">
      <w:pPr>
        <w:tabs>
          <w:tab w:val="num" w:pos="720"/>
        </w:tabs>
        <w:spacing w:line="360" w:lineRule="auto"/>
        <w:rPr>
          <w:rFonts w:ascii="Aptos" w:hAnsi="Aptos"/>
          <w:sz w:val="24"/>
          <w:szCs w:val="24"/>
        </w:rPr>
      </w:pPr>
      <w:r w:rsidRPr="006C1AD0">
        <w:rPr>
          <w:rFonts w:ascii="Aptos" w:hAnsi="Aptos"/>
          <w:sz w:val="24"/>
          <w:szCs w:val="24"/>
        </w:rPr>
        <w:t>Python 3.13, PyTorch, Albumentations for data augmentation, and Hugging Face Hub for loading pretrained model checkpoints.</w:t>
      </w:r>
    </w:p>
    <w:p w14:paraId="08122659" w14:textId="505F8FEF" w:rsidR="002860FB" w:rsidRPr="00014C95" w:rsidRDefault="002860FB" w:rsidP="00014C95">
      <w:pPr>
        <w:spacing w:line="360" w:lineRule="auto"/>
        <w:rPr>
          <w:rFonts w:ascii="Aptos" w:hAnsi="Aptos"/>
          <w:sz w:val="24"/>
          <w:szCs w:val="24"/>
        </w:rPr>
      </w:pPr>
      <w:r w:rsidRPr="00014C95">
        <w:rPr>
          <w:rFonts w:ascii="Aptos" w:hAnsi="Aptos"/>
          <w:sz w:val="24"/>
          <w:szCs w:val="24"/>
        </w:rPr>
        <w:t>However, training failed due to the following errors:</w:t>
      </w:r>
    </w:p>
    <w:p w14:paraId="4F05AA8D" w14:textId="77777777" w:rsidR="002860FB" w:rsidRPr="00854813" w:rsidRDefault="002860FB" w:rsidP="00854813">
      <w:pPr>
        <w:pStyle w:val="ListParagraph"/>
        <w:numPr>
          <w:ilvl w:val="0"/>
          <w:numId w:val="21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Albumentations Warnings: Invalid transform arguments (quality_lower, always_apply, max_holes, etc.)</w:t>
      </w:r>
    </w:p>
    <w:p w14:paraId="010555D6" w14:textId="77777777" w:rsidR="002860FB" w:rsidRPr="00854813" w:rsidRDefault="002860FB" w:rsidP="00854813">
      <w:pPr>
        <w:pStyle w:val="ListParagraph"/>
        <w:numPr>
          <w:ilvl w:val="0"/>
          <w:numId w:val="21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No CUDA Device: Torch attempted to use GradScaler on CPU, resulting in AMP deactivation.</w:t>
      </w:r>
    </w:p>
    <w:p w14:paraId="31C5B8ED" w14:textId="0622D300" w:rsidR="002860FB" w:rsidRPr="00854813" w:rsidRDefault="002860FB" w:rsidP="00854813">
      <w:pPr>
        <w:pStyle w:val="ListParagraph"/>
        <w:numPr>
          <w:ilvl w:val="0"/>
          <w:numId w:val="21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Data Loader Empty: Despite restructuring, the dataloader returned 0 samples; investigation revealed a mismatch between expected and actual image indexing in the dataset.</w:t>
      </w:r>
    </w:p>
    <w:p w14:paraId="25D92D63" w14:textId="24A613DA" w:rsidR="002860FB" w:rsidRPr="00854813" w:rsidRDefault="002860FB" w:rsidP="00854813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Planned Improvements (Next Steps)</w:t>
      </w:r>
    </w:p>
    <w:p w14:paraId="118D4AA5" w14:textId="77777777" w:rsidR="002860FB" w:rsidRPr="00854813" w:rsidRDefault="002860FB" w:rsidP="00854813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Fix albumentations transform arguments for version compatibility</w:t>
      </w:r>
    </w:p>
    <w:p w14:paraId="7BA1A43A" w14:textId="032636BE" w:rsidR="002860FB" w:rsidRPr="00854813" w:rsidRDefault="002860FB" w:rsidP="00854813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Re-index dataset samples to match expected naming conventions (0000_000_satellite.jpg, etc.)</w:t>
      </w:r>
    </w:p>
    <w:p w14:paraId="00587792" w14:textId="77777777" w:rsidR="002860FB" w:rsidRPr="00854813" w:rsidRDefault="002860FB" w:rsidP="00854813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Enable CPU-compatible training mode by disabling AMP logic conditionally</w:t>
      </w:r>
    </w:p>
    <w:p w14:paraId="75FF60B4" w14:textId="77777777" w:rsidR="002860FB" w:rsidRPr="00854813" w:rsidRDefault="002860FB" w:rsidP="00854813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lastRenderedPageBreak/>
        <w:t>Run training for at least one epoch to generate intermediate results (e.g., loss, recall@1)</w:t>
      </w:r>
    </w:p>
    <w:p w14:paraId="17AEED88" w14:textId="17676E4E" w:rsidR="002860FB" w:rsidRPr="00854813" w:rsidRDefault="002860FB" w:rsidP="00854813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Add evaluation logic for drone-to-satellite retrieval accuracy</w:t>
      </w:r>
    </w:p>
    <w:p w14:paraId="18370F10" w14:textId="0195A857" w:rsidR="002860FB" w:rsidRPr="00854813" w:rsidRDefault="002860FB" w:rsidP="00854813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Repository</w:t>
      </w:r>
    </w:p>
    <w:p w14:paraId="13498B3E" w14:textId="77777777" w:rsidR="002860FB" w:rsidRPr="00854813" w:rsidRDefault="002860FB" w:rsidP="00854813">
      <w:pPr>
        <w:spacing w:line="360" w:lineRule="auto"/>
        <w:rPr>
          <w:rFonts w:ascii="Aptos" w:hAnsi="Aptos"/>
          <w:sz w:val="24"/>
          <w:szCs w:val="24"/>
        </w:rPr>
      </w:pPr>
      <w:r w:rsidRPr="00854813">
        <w:rPr>
          <w:rFonts w:ascii="Aptos" w:hAnsi="Aptos"/>
          <w:sz w:val="24"/>
          <w:szCs w:val="24"/>
        </w:rPr>
        <w:t>GitHub Repository: https://github.com/Haouurra/GeoAIM2_AI4E2025 (currently under setup)</w:t>
      </w:r>
    </w:p>
    <w:sectPr w:rsidR="002860FB" w:rsidRPr="00854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8D3216"/>
    <w:multiLevelType w:val="hybridMultilevel"/>
    <w:tmpl w:val="686E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03D63"/>
    <w:multiLevelType w:val="hybridMultilevel"/>
    <w:tmpl w:val="B62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D1A9F"/>
    <w:multiLevelType w:val="multilevel"/>
    <w:tmpl w:val="030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05D3"/>
    <w:multiLevelType w:val="hybridMultilevel"/>
    <w:tmpl w:val="B8AAFB44"/>
    <w:lvl w:ilvl="0" w:tplc="942836D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46E49"/>
    <w:multiLevelType w:val="hybridMultilevel"/>
    <w:tmpl w:val="90CE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E4E51"/>
    <w:multiLevelType w:val="hybridMultilevel"/>
    <w:tmpl w:val="BA04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D3643"/>
    <w:multiLevelType w:val="hybridMultilevel"/>
    <w:tmpl w:val="B510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E7524"/>
    <w:multiLevelType w:val="hybridMultilevel"/>
    <w:tmpl w:val="4F420F74"/>
    <w:lvl w:ilvl="0" w:tplc="C0BC703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74301"/>
    <w:multiLevelType w:val="hybridMultilevel"/>
    <w:tmpl w:val="9508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E2735"/>
    <w:multiLevelType w:val="hybridMultilevel"/>
    <w:tmpl w:val="BBD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0DBF"/>
    <w:multiLevelType w:val="hybridMultilevel"/>
    <w:tmpl w:val="1F0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605A3"/>
    <w:multiLevelType w:val="hybridMultilevel"/>
    <w:tmpl w:val="C63E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14E5E"/>
    <w:multiLevelType w:val="hybridMultilevel"/>
    <w:tmpl w:val="8064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C2F28"/>
    <w:multiLevelType w:val="hybridMultilevel"/>
    <w:tmpl w:val="87A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D2E54"/>
    <w:multiLevelType w:val="hybridMultilevel"/>
    <w:tmpl w:val="9FE0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576CE"/>
    <w:multiLevelType w:val="hybridMultilevel"/>
    <w:tmpl w:val="1BF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79231">
    <w:abstractNumId w:val="8"/>
  </w:num>
  <w:num w:numId="2" w16cid:durableId="1560478981">
    <w:abstractNumId w:val="6"/>
  </w:num>
  <w:num w:numId="3" w16cid:durableId="1892771039">
    <w:abstractNumId w:val="5"/>
  </w:num>
  <w:num w:numId="4" w16cid:durableId="500317888">
    <w:abstractNumId w:val="4"/>
  </w:num>
  <w:num w:numId="5" w16cid:durableId="1857764773">
    <w:abstractNumId w:val="7"/>
  </w:num>
  <w:num w:numId="6" w16cid:durableId="905913751">
    <w:abstractNumId w:val="3"/>
  </w:num>
  <w:num w:numId="7" w16cid:durableId="1772554160">
    <w:abstractNumId w:val="2"/>
  </w:num>
  <w:num w:numId="8" w16cid:durableId="359362457">
    <w:abstractNumId w:val="1"/>
  </w:num>
  <w:num w:numId="9" w16cid:durableId="988826413">
    <w:abstractNumId w:val="0"/>
  </w:num>
  <w:num w:numId="10" w16cid:durableId="927736205">
    <w:abstractNumId w:val="14"/>
  </w:num>
  <w:num w:numId="11" w16cid:durableId="1165124223">
    <w:abstractNumId w:val="18"/>
  </w:num>
  <w:num w:numId="12" w16cid:durableId="1939946916">
    <w:abstractNumId w:val="9"/>
  </w:num>
  <w:num w:numId="13" w16cid:durableId="302464890">
    <w:abstractNumId w:val="21"/>
  </w:num>
  <w:num w:numId="14" w16cid:durableId="2052724618">
    <w:abstractNumId w:val="15"/>
  </w:num>
  <w:num w:numId="15" w16cid:durableId="1357736972">
    <w:abstractNumId w:val="17"/>
  </w:num>
  <w:num w:numId="16" w16cid:durableId="1297368514">
    <w:abstractNumId w:val="20"/>
  </w:num>
  <w:num w:numId="17" w16cid:durableId="1710914593">
    <w:abstractNumId w:val="16"/>
  </w:num>
  <w:num w:numId="18" w16cid:durableId="1350327934">
    <w:abstractNumId w:val="10"/>
  </w:num>
  <w:num w:numId="19" w16cid:durableId="639844762">
    <w:abstractNumId w:val="22"/>
  </w:num>
  <w:num w:numId="20" w16cid:durableId="780950597">
    <w:abstractNumId w:val="24"/>
  </w:num>
  <w:num w:numId="21" w16cid:durableId="798380153">
    <w:abstractNumId w:val="19"/>
  </w:num>
  <w:num w:numId="22" w16cid:durableId="373309214">
    <w:abstractNumId w:val="13"/>
  </w:num>
  <w:num w:numId="23" w16cid:durableId="125705556">
    <w:abstractNumId w:val="12"/>
  </w:num>
  <w:num w:numId="24" w16cid:durableId="2124416031">
    <w:abstractNumId w:val="23"/>
  </w:num>
  <w:num w:numId="25" w16cid:durableId="842936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C95"/>
    <w:rsid w:val="00034616"/>
    <w:rsid w:val="0006063C"/>
    <w:rsid w:val="0015074B"/>
    <w:rsid w:val="002860FB"/>
    <w:rsid w:val="0029639D"/>
    <w:rsid w:val="00326F90"/>
    <w:rsid w:val="0036269E"/>
    <w:rsid w:val="00434333"/>
    <w:rsid w:val="00442B71"/>
    <w:rsid w:val="004E21DC"/>
    <w:rsid w:val="00547FB6"/>
    <w:rsid w:val="00561B1E"/>
    <w:rsid w:val="0058571D"/>
    <w:rsid w:val="006C1AD0"/>
    <w:rsid w:val="00854813"/>
    <w:rsid w:val="008645F6"/>
    <w:rsid w:val="008E10A9"/>
    <w:rsid w:val="009164BE"/>
    <w:rsid w:val="00AA1D8D"/>
    <w:rsid w:val="00AC08CF"/>
    <w:rsid w:val="00B47730"/>
    <w:rsid w:val="00CB0664"/>
    <w:rsid w:val="00D448C9"/>
    <w:rsid w:val="00E618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6CE5C"/>
  <w14:defaultImageDpi w14:val="300"/>
  <w15:docId w15:val="{C8A26796-39C2-4FFE-88EB-8E8D261D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Hawraa Sweidan</cp:lastModifiedBy>
  <cp:revision>14</cp:revision>
  <dcterms:created xsi:type="dcterms:W3CDTF">2013-12-23T23:15:00Z</dcterms:created>
  <dcterms:modified xsi:type="dcterms:W3CDTF">2025-06-08T20:10:00Z</dcterms:modified>
  <cp:category/>
</cp:coreProperties>
</file>